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기반 고객 리뷰 분석 시스템 기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Python, FastAPI, PostgreSQL, Docker, Kubernetes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