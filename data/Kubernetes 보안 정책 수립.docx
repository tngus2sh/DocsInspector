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Kubernetes 보안 정책 수립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TensorFlow, PyTorch, HuggingFace Transformers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