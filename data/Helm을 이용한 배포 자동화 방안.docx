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Helm을 이용한 배포 자동화 방안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React, Node.js, MongoDB, Redis, AWS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