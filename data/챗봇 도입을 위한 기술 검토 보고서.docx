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챗봇 도입을 위한 기술 검토 보고서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TensorFlow, PyTorch, HuggingFace Transformers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