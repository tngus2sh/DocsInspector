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정기 점검 자동화 스크립트 작성 보고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React, Node.js, MongoDB, Redis, AWS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