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사내 기술 블로그 운영 방안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Python, FastAPI, PostgreSQL, Docker, Kubernetes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