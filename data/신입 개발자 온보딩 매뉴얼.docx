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신입 개발자 온보딩 매뉴얼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TensorFlow, PyTorch, HuggingFace Transformers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